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D9" w:rsidRDefault="00094489">
      <w:pPr>
        <w:pStyle w:val="Title"/>
      </w:pPr>
      <w:r>
        <w:t>Bộ câu hỏi luyện thi Splunk Power User và Splunk Admin (Câu 1-150)</w:t>
      </w:r>
    </w:p>
    <w:p w:rsidR="00E31BD9" w:rsidRDefault="00094489">
      <w:r>
        <w:t>Câu 1: Trong Splunk, để theo dõi hiệu suất của các tìm kiếm, bạn xem log nào?</w:t>
      </w:r>
    </w:p>
    <w:p w:rsidR="00E31BD9" w:rsidRDefault="00094489">
      <w:pPr>
        <w:pStyle w:val="ListBullet"/>
      </w:pPr>
      <w:r>
        <w:t>A. scheduler.log</w:t>
      </w:r>
    </w:p>
    <w:p w:rsidR="00E31BD9" w:rsidRDefault="00094489">
      <w:pPr>
        <w:pStyle w:val="ListBullet"/>
      </w:pPr>
      <w:r>
        <w:t>B. splunkd.log</w:t>
      </w:r>
    </w:p>
    <w:p w:rsidR="00E31BD9" w:rsidRDefault="00094489">
      <w:pPr>
        <w:pStyle w:val="ListBullet"/>
      </w:pPr>
      <w:r>
        <w:t>C. metrics.log</w:t>
      </w:r>
    </w:p>
    <w:p w:rsidR="00E31BD9" w:rsidRDefault="00094489">
      <w:pPr>
        <w:pStyle w:val="ListBullet"/>
      </w:pPr>
      <w:r>
        <w:t>D. audit.log</w:t>
      </w:r>
    </w:p>
    <w:p w:rsidR="00E31BD9" w:rsidRDefault="00094489">
      <w:r>
        <w:t>Đáp án: A</w:t>
      </w:r>
      <w:r>
        <w:br/>
      </w:r>
    </w:p>
    <w:p w:rsidR="00E31BD9" w:rsidRDefault="00094489">
      <w:r>
        <w:t>Câu 2: Lệnh nào dùng để tìm kiếm sự kiện có chứa từ khóa "error"?</w:t>
      </w:r>
    </w:p>
    <w:p w:rsidR="00E31BD9" w:rsidRDefault="00094489">
      <w:pPr>
        <w:pStyle w:val="ListBullet"/>
      </w:pPr>
      <w:r>
        <w:t>A. search error</w:t>
      </w:r>
    </w:p>
    <w:p w:rsidR="00E31BD9" w:rsidRDefault="00094489">
      <w:pPr>
        <w:pStyle w:val="ListBullet"/>
      </w:pPr>
      <w:r>
        <w:t>B. find error</w:t>
      </w:r>
    </w:p>
    <w:p w:rsidR="00E31BD9" w:rsidRDefault="00094489">
      <w:pPr>
        <w:pStyle w:val="ListBullet"/>
      </w:pPr>
      <w:r>
        <w:t>C. locate error</w:t>
      </w:r>
    </w:p>
    <w:p w:rsidR="00E31BD9" w:rsidRDefault="00094489">
      <w:pPr>
        <w:pStyle w:val="ListBullet"/>
      </w:pPr>
      <w:r>
        <w:t>D. get error</w:t>
      </w:r>
    </w:p>
    <w:p w:rsidR="00E31BD9" w:rsidRDefault="00094489">
      <w:r>
        <w:t>Đáp án: A</w:t>
      </w:r>
      <w:r>
        <w:br/>
      </w:r>
    </w:p>
    <w:p w:rsidR="00E31BD9" w:rsidRDefault="00094489">
      <w:r>
        <w:t>Câu 4: Lệnh Splunk nào để đếm số lượng sự kiện?</w:t>
      </w:r>
    </w:p>
    <w:p w:rsidR="00E31BD9" w:rsidRDefault="00094489">
      <w:pPr>
        <w:pStyle w:val="ListBullet"/>
      </w:pPr>
      <w:r>
        <w:t>A. stats count</w:t>
      </w:r>
    </w:p>
    <w:p w:rsidR="00E31BD9" w:rsidRDefault="00094489">
      <w:pPr>
        <w:pStyle w:val="ListBullet"/>
      </w:pPr>
      <w:r>
        <w:t>B. count events</w:t>
      </w:r>
    </w:p>
    <w:p w:rsidR="00E31BD9" w:rsidRDefault="00094489">
      <w:pPr>
        <w:pStyle w:val="ListBullet"/>
      </w:pPr>
      <w:r>
        <w:t>C. sum events</w:t>
      </w:r>
    </w:p>
    <w:p w:rsidR="00E31BD9" w:rsidRDefault="00094489">
      <w:pPr>
        <w:pStyle w:val="ListBullet"/>
      </w:pPr>
      <w:r>
        <w:t>D. total events</w:t>
      </w:r>
    </w:p>
    <w:p w:rsidR="00E31BD9" w:rsidRDefault="00094489">
      <w:r>
        <w:t>Đáp án: A</w:t>
      </w:r>
      <w:r>
        <w:br/>
      </w:r>
      <w:r>
        <w:br/>
      </w:r>
      <w:r>
        <w:br/>
      </w:r>
    </w:p>
    <w:p w:rsidR="00E31BD9" w:rsidRDefault="00094489">
      <w:r>
        <w:t xml:space="preserve">Câu 7: </w:t>
      </w:r>
      <w:r w:rsidR="00D12388">
        <w:t>Lệnh Splunk nào dùng để nhóm dữ liệu theo trường cụ thể</w:t>
      </w:r>
      <w:r>
        <w:t>?</w:t>
      </w:r>
    </w:p>
    <w:p w:rsidR="00E31BD9" w:rsidRDefault="00094489">
      <w:pPr>
        <w:pStyle w:val="ListBullet"/>
      </w:pPr>
      <w:r>
        <w:t>A. stats count by field</w:t>
      </w:r>
    </w:p>
    <w:p w:rsidR="00E31BD9" w:rsidRDefault="00094489">
      <w:pPr>
        <w:pStyle w:val="ListBullet"/>
      </w:pPr>
      <w:r>
        <w:t>B. group by field</w:t>
      </w:r>
    </w:p>
    <w:p w:rsidR="00E31BD9" w:rsidRDefault="00094489">
      <w:pPr>
        <w:pStyle w:val="ListBullet"/>
      </w:pPr>
      <w:r>
        <w:t>C. cluster field</w:t>
      </w:r>
    </w:p>
    <w:p w:rsidR="00E31BD9" w:rsidRDefault="00094489">
      <w:pPr>
        <w:pStyle w:val="ListBullet"/>
      </w:pPr>
      <w:r>
        <w:t>D. sort by field</w:t>
      </w:r>
    </w:p>
    <w:p w:rsidR="00E31BD9" w:rsidRDefault="00094489">
      <w:r>
        <w:t>Đáp án: A</w:t>
      </w:r>
      <w:r>
        <w:br/>
      </w:r>
    </w:p>
    <w:p w:rsidR="00E31BD9" w:rsidRDefault="00094489">
      <w:r>
        <w:lastRenderedPageBreak/>
        <w:t>Câu 8: Bạn muốn loại bỏ các sự kiện trùng lặp trong kết quả tìm kiếm, dùng lệnh nào?</w:t>
      </w:r>
    </w:p>
    <w:p w:rsidR="00E31BD9" w:rsidRDefault="00094489">
      <w:pPr>
        <w:pStyle w:val="ListBullet"/>
      </w:pPr>
      <w:r>
        <w:t>A. dedup</w:t>
      </w:r>
    </w:p>
    <w:p w:rsidR="00E31BD9" w:rsidRDefault="00094489">
      <w:pPr>
        <w:pStyle w:val="ListBullet"/>
      </w:pPr>
      <w:r>
        <w:t>B. unique</w:t>
      </w:r>
    </w:p>
    <w:p w:rsidR="00E31BD9" w:rsidRDefault="00094489">
      <w:pPr>
        <w:pStyle w:val="ListBullet"/>
      </w:pPr>
      <w:r>
        <w:t>C. distinct</w:t>
      </w:r>
    </w:p>
    <w:p w:rsidR="00E31BD9" w:rsidRDefault="00094489">
      <w:pPr>
        <w:pStyle w:val="ListBullet"/>
      </w:pPr>
      <w:r>
        <w:t>D. remove duplicates</w:t>
      </w:r>
    </w:p>
    <w:p w:rsidR="00E31BD9" w:rsidRDefault="00094489">
      <w:r>
        <w:t>Đáp án: A</w:t>
      </w:r>
      <w:r>
        <w:br/>
      </w:r>
    </w:p>
    <w:p w:rsidR="00E31BD9" w:rsidRDefault="00094489">
      <w:r>
        <w:t>Câu 9: Trong Splunk, để chuyển đổi dữ liệu thô thành các trường có thể tìm kiếm, bạn dùng gì?</w:t>
      </w:r>
    </w:p>
    <w:p w:rsidR="00E31BD9" w:rsidRDefault="00094489">
      <w:pPr>
        <w:pStyle w:val="ListBullet"/>
      </w:pPr>
      <w:r>
        <w:t>A. Field Extraction</w:t>
      </w:r>
    </w:p>
    <w:p w:rsidR="00E31BD9" w:rsidRDefault="00094489">
      <w:pPr>
        <w:pStyle w:val="ListBullet"/>
      </w:pPr>
      <w:r>
        <w:t>B. Data Model</w:t>
      </w:r>
    </w:p>
    <w:p w:rsidR="00E31BD9" w:rsidRDefault="00094489">
      <w:pPr>
        <w:pStyle w:val="ListBullet"/>
      </w:pPr>
      <w:r>
        <w:t>C. Search Command</w:t>
      </w:r>
    </w:p>
    <w:p w:rsidR="00E31BD9" w:rsidRDefault="00094489">
      <w:pPr>
        <w:pStyle w:val="ListBullet"/>
      </w:pPr>
      <w:r>
        <w:t>D. Dashboard</w:t>
      </w:r>
    </w:p>
    <w:p w:rsidR="00E31BD9" w:rsidRDefault="00094489">
      <w:r>
        <w:t>Đáp án: A</w:t>
      </w:r>
      <w:r>
        <w:br/>
      </w:r>
    </w:p>
    <w:p w:rsidR="00E31BD9" w:rsidRDefault="00094489">
      <w:r>
        <w:t>Câu 10: Bạn muốn gửi cảnh báo qua email, phải cấu hình gì?</w:t>
      </w:r>
    </w:p>
    <w:p w:rsidR="00E31BD9" w:rsidRDefault="00094489">
      <w:pPr>
        <w:pStyle w:val="ListBullet"/>
      </w:pPr>
      <w:r>
        <w:t>A. Alert Action</w:t>
      </w:r>
    </w:p>
    <w:p w:rsidR="00E31BD9" w:rsidRDefault="00094489">
      <w:pPr>
        <w:pStyle w:val="ListBullet"/>
      </w:pPr>
      <w:r>
        <w:t>B. Alert Trigger</w:t>
      </w:r>
    </w:p>
    <w:p w:rsidR="00E31BD9" w:rsidRDefault="00094489">
      <w:pPr>
        <w:pStyle w:val="ListBullet"/>
      </w:pPr>
      <w:r>
        <w:t>C. Alert Condition</w:t>
      </w:r>
    </w:p>
    <w:p w:rsidR="00E31BD9" w:rsidRDefault="00094489">
      <w:pPr>
        <w:pStyle w:val="ListBullet"/>
      </w:pPr>
      <w:r>
        <w:t>D. Alert Schedule</w:t>
      </w:r>
    </w:p>
    <w:p w:rsidR="00390C19" w:rsidRDefault="0026169F" w:rsidP="00390C19">
      <w:r>
        <w:t>Đáp án: A</w:t>
      </w:r>
    </w:p>
    <w:p w:rsidR="00094489" w:rsidRDefault="00094489" w:rsidP="00094489"/>
    <w:p w:rsidR="00094489" w:rsidRDefault="00094489" w:rsidP="00094489">
      <w:r>
        <w:t>Câu 155: Bạn muốn tạo một cảnh báo để tự động chạy một script khi có sự kiện nhất định, bạn chọn Alert action nào?</w:t>
      </w:r>
    </w:p>
    <w:p w:rsidR="00094489" w:rsidRDefault="00094489" w:rsidP="00094489">
      <w:pPr>
        <w:pStyle w:val="ListBullet"/>
      </w:pPr>
      <w:r>
        <w:t>A. Run a script</w:t>
      </w:r>
    </w:p>
    <w:p w:rsidR="00094489" w:rsidRDefault="00094489" w:rsidP="00094489">
      <w:pPr>
        <w:pStyle w:val="ListBullet"/>
      </w:pPr>
      <w:r>
        <w:t>B. Send email</w:t>
      </w:r>
    </w:p>
    <w:p w:rsidR="00094489" w:rsidRDefault="00094489" w:rsidP="00094489">
      <w:pPr>
        <w:pStyle w:val="ListBullet"/>
      </w:pPr>
      <w:r>
        <w:t>C. Webhook</w:t>
      </w:r>
    </w:p>
    <w:p w:rsidR="00094489" w:rsidRDefault="00094489" w:rsidP="00094489">
      <w:pPr>
        <w:pStyle w:val="ListBullet"/>
      </w:pPr>
      <w:r>
        <w:t>D. Log event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t>Câu 156: Lệnh Splunk nào được sử dụng để lọc sự kiện chỉ chứa lỗi (error) và cảnh báo (warn)?</w:t>
      </w:r>
    </w:p>
    <w:p w:rsidR="00094489" w:rsidRDefault="00094489" w:rsidP="00094489">
      <w:pPr>
        <w:pStyle w:val="ListBullet"/>
      </w:pPr>
      <w:r>
        <w:t>A. search error OR warn</w:t>
      </w:r>
    </w:p>
    <w:p w:rsidR="00094489" w:rsidRDefault="00094489" w:rsidP="00094489">
      <w:pPr>
        <w:pStyle w:val="ListBullet"/>
      </w:pPr>
      <w:r>
        <w:lastRenderedPageBreak/>
        <w:t>B. search error AND warn</w:t>
      </w:r>
    </w:p>
    <w:p w:rsidR="00094489" w:rsidRDefault="00094489" w:rsidP="00094489">
      <w:pPr>
        <w:pStyle w:val="ListBullet"/>
      </w:pPr>
      <w:r>
        <w:t>C. where status="error" OR status="warn"</w:t>
      </w:r>
    </w:p>
    <w:p w:rsidR="00094489" w:rsidRDefault="00094489" w:rsidP="00094489">
      <w:pPr>
        <w:pStyle w:val="ListBullet"/>
      </w:pPr>
      <w:r>
        <w:t>D. stats error OR warn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t>Câu 157: Bạn muốn kết hợp hai bảng dữ liệu bằng cách thêm các sự kiện của bảng thứ hai vào bảng đầu, dùng lệnh?</w:t>
      </w:r>
    </w:p>
    <w:p w:rsidR="00094489" w:rsidRDefault="00094489" w:rsidP="00094489">
      <w:pPr>
        <w:pStyle w:val="ListBullet"/>
      </w:pPr>
      <w:r>
        <w:t>A. append</w:t>
      </w:r>
    </w:p>
    <w:p w:rsidR="00094489" w:rsidRDefault="00094489" w:rsidP="00094489">
      <w:pPr>
        <w:pStyle w:val="ListBullet"/>
      </w:pPr>
      <w:r>
        <w:t>B. join</w:t>
      </w:r>
    </w:p>
    <w:p w:rsidR="00094489" w:rsidRDefault="00094489" w:rsidP="00094489">
      <w:pPr>
        <w:pStyle w:val="ListBullet"/>
      </w:pPr>
      <w:r>
        <w:t>C. union</w:t>
      </w:r>
    </w:p>
    <w:p w:rsidR="00094489" w:rsidRDefault="00094489" w:rsidP="00094489">
      <w:pPr>
        <w:pStyle w:val="ListBullet"/>
      </w:pPr>
      <w:r>
        <w:t>D. lookup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t>Câu 158: Khi triển khai Splunk Search Head Cluster, thành phần nào đảm nhiệm cân bằng tải tìm kiếm?</w:t>
      </w:r>
    </w:p>
    <w:p w:rsidR="00094489" w:rsidRDefault="00094489" w:rsidP="00094489">
      <w:pPr>
        <w:pStyle w:val="ListBullet"/>
      </w:pPr>
      <w:r>
        <w:t>A. Load Balancer</w:t>
      </w:r>
    </w:p>
    <w:p w:rsidR="00094489" w:rsidRDefault="00094489" w:rsidP="00094489">
      <w:pPr>
        <w:pStyle w:val="ListBullet"/>
      </w:pPr>
      <w:r>
        <w:t>B. Deployment Server</w:t>
      </w:r>
    </w:p>
    <w:p w:rsidR="00094489" w:rsidRDefault="00094489" w:rsidP="00094489">
      <w:pPr>
        <w:pStyle w:val="ListBullet"/>
      </w:pPr>
      <w:r>
        <w:t>C. Indexer</w:t>
      </w:r>
    </w:p>
    <w:p w:rsidR="00094489" w:rsidRDefault="00094489" w:rsidP="00094489">
      <w:pPr>
        <w:pStyle w:val="ListBullet"/>
      </w:pPr>
      <w:r>
        <w:t>D. Search Head Captain</w:t>
      </w:r>
    </w:p>
    <w:p w:rsidR="00390C19" w:rsidRDefault="00094489" w:rsidP="00094489">
      <w:r>
        <w:t>Đáp án: A</w:t>
      </w:r>
      <w:r>
        <w:br/>
      </w:r>
    </w:p>
    <w:p w:rsidR="00094489" w:rsidRDefault="00094489" w:rsidP="00094489">
      <w:r>
        <w:t>Câu 160: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t>Câu 170: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lastRenderedPageBreak/>
        <w:t>D. scheduler.log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t>Câu 180: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  <w:r w:rsidR="00094489">
        <w:br/>
      </w:r>
    </w:p>
    <w:p w:rsidR="00094489" w:rsidRDefault="00094489" w:rsidP="00094489">
      <w:r>
        <w:t>Câu 190: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</w:p>
    <w:p w:rsidR="00094489" w:rsidRDefault="00094489" w:rsidP="00094489">
      <w:r>
        <w:t>Câu 200: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  <w:r>
        <w:br/>
      </w:r>
      <w:r>
        <w:br/>
      </w:r>
    </w:p>
    <w:p w:rsidR="00094489" w:rsidRDefault="00094489" w:rsidP="00094489">
      <w:r>
        <w:t>Câu 210: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390C19" w:rsidRDefault="00094489" w:rsidP="00094489">
      <w:r>
        <w:lastRenderedPageBreak/>
        <w:t>Đáp án: A</w:t>
      </w:r>
      <w:r>
        <w:br/>
      </w:r>
      <w:r w:rsidR="00390C19">
        <w:br/>
      </w:r>
    </w:p>
    <w:p w:rsidR="00094489" w:rsidRDefault="00094489" w:rsidP="00094489">
      <w:r>
        <w:t>Câu 220: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  <w:r w:rsidR="00FB1530">
        <w:br/>
      </w:r>
    </w:p>
    <w:p w:rsidR="00094489" w:rsidRDefault="00094489" w:rsidP="00094489">
      <w:r>
        <w:t>Câu 230: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  <w:r>
        <w:br/>
      </w:r>
    </w:p>
    <w:p w:rsidR="00094489" w:rsidRDefault="00094489" w:rsidP="00094489">
      <w:r>
        <w:t>Câu 240: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  <w:bookmarkStart w:id="0" w:name="_GoBack"/>
      <w:bookmarkEnd w:id="0"/>
      <w:r w:rsidR="00094489">
        <w:br/>
      </w:r>
      <w:r>
        <w:br/>
      </w:r>
      <w:r w:rsidR="00094489">
        <w:t>Câu 250: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lastRenderedPageBreak/>
        <w:t>Đáp án: A</w:t>
      </w:r>
      <w:r>
        <w:br/>
      </w:r>
    </w:p>
    <w:p w:rsidR="00094489" w:rsidRDefault="00094489" w:rsidP="00094489">
      <w:r>
        <w:t>Câu 260: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  <w:r>
        <w:br/>
      </w:r>
    </w:p>
    <w:p w:rsidR="00094489" w:rsidRDefault="00094489" w:rsidP="00094489">
      <w:r>
        <w:t>Câu 270: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</w:p>
    <w:p w:rsidR="00094489" w:rsidRDefault="00094489" w:rsidP="00094489">
      <w:r>
        <w:t>Câu 280: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t>Câu 289: Bạn muốn tạo trường mới `duration_minutes` tính từ trường `duration_seconds` (tính theo giây), lệnh Splunk nào đúng?</w:t>
      </w:r>
    </w:p>
    <w:p w:rsidR="00094489" w:rsidRDefault="00094489" w:rsidP="00094489">
      <w:pPr>
        <w:pStyle w:val="ListBullet"/>
      </w:pPr>
      <w:r>
        <w:t>A. eval duration_minutes = duration_seconds / 60</w:t>
      </w:r>
    </w:p>
    <w:p w:rsidR="00094489" w:rsidRDefault="00094489" w:rsidP="00094489">
      <w:pPr>
        <w:pStyle w:val="ListBullet"/>
      </w:pPr>
      <w:r>
        <w:t>B. eval duration_minutes = duration_seconds * 60</w:t>
      </w:r>
    </w:p>
    <w:p w:rsidR="00094489" w:rsidRDefault="00094489" w:rsidP="00094489">
      <w:pPr>
        <w:pStyle w:val="ListBullet"/>
      </w:pPr>
      <w:r>
        <w:t>C. eval duration_minutes = duration_seconds % 60</w:t>
      </w:r>
    </w:p>
    <w:p w:rsidR="00094489" w:rsidRDefault="00094489" w:rsidP="00094489">
      <w:pPr>
        <w:pStyle w:val="ListBullet"/>
      </w:pPr>
      <w:r>
        <w:t>D. eval duration_minutes = duration_seconds + 60</w:t>
      </w:r>
    </w:p>
    <w:p w:rsidR="00094489" w:rsidRDefault="00094489" w:rsidP="00094489">
      <w:r>
        <w:t>Đáp án: A</w:t>
      </w:r>
      <w:r>
        <w:br/>
      </w:r>
    </w:p>
    <w:p w:rsidR="00094489" w:rsidRDefault="00094489" w:rsidP="00094489">
      <w:r>
        <w:lastRenderedPageBreak/>
        <w:t>Câu 290: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390C19" w:rsidP="00094489">
      <w:r>
        <w:t>Đáp án: A</w:t>
      </w:r>
      <w:r>
        <w:br/>
      </w:r>
    </w:p>
    <w:p w:rsidR="00094489" w:rsidRDefault="00094489" w:rsidP="00094489">
      <w:r>
        <w:t>Câu 300: Bạn muốn ghi lại mọi thao tác người dùng trong Splunk để phục vụ kiểm tra bảo mật, log nào là phù hợp nhất?</w:t>
      </w:r>
    </w:p>
    <w:p w:rsidR="00094489" w:rsidRDefault="00094489" w:rsidP="00094489">
      <w:pPr>
        <w:pStyle w:val="ListBullet"/>
      </w:pPr>
      <w:r>
        <w:t>A. audit.log</w:t>
      </w:r>
    </w:p>
    <w:p w:rsidR="00094489" w:rsidRDefault="00094489" w:rsidP="00094489">
      <w:pPr>
        <w:pStyle w:val="ListBullet"/>
      </w:pPr>
      <w:r>
        <w:t>B. splunkd.log</w:t>
      </w:r>
    </w:p>
    <w:p w:rsidR="00094489" w:rsidRDefault="00094489" w:rsidP="00094489">
      <w:pPr>
        <w:pStyle w:val="ListBullet"/>
      </w:pPr>
      <w:r>
        <w:t>C. metrics.log</w:t>
      </w:r>
    </w:p>
    <w:p w:rsidR="00094489" w:rsidRDefault="00094489" w:rsidP="00094489">
      <w:pPr>
        <w:pStyle w:val="ListBullet"/>
      </w:pPr>
      <w:r>
        <w:t>D. scheduler.log</w:t>
      </w:r>
    </w:p>
    <w:p w:rsidR="00094489" w:rsidRDefault="00094489" w:rsidP="00094489">
      <w:r>
        <w:t>Đáp án: A</w:t>
      </w:r>
      <w:r>
        <w:br/>
      </w:r>
    </w:p>
    <w:p w:rsidR="00094489" w:rsidRDefault="00094489"/>
    <w:sectPr w:rsidR="00094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7A4EE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4489"/>
    <w:rsid w:val="0015074B"/>
    <w:rsid w:val="0026169F"/>
    <w:rsid w:val="0029639D"/>
    <w:rsid w:val="00326F90"/>
    <w:rsid w:val="00390C19"/>
    <w:rsid w:val="00AA1D8D"/>
    <w:rsid w:val="00B47730"/>
    <w:rsid w:val="00CB0664"/>
    <w:rsid w:val="00D12388"/>
    <w:rsid w:val="00E31BD9"/>
    <w:rsid w:val="00FB1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9D8E1"/>
  <w14:defaultImageDpi w14:val="300"/>
  <w15:docId w15:val="{94CA3951-C763-4546-AB01-B4AB662B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E671E-309C-4C0E-89EE-AE67E014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Phước Sang Nguyễn</cp:lastModifiedBy>
  <cp:revision>3</cp:revision>
  <dcterms:created xsi:type="dcterms:W3CDTF">2013-12-23T23:15:00Z</dcterms:created>
  <dcterms:modified xsi:type="dcterms:W3CDTF">2025-05-29T07:51:00Z</dcterms:modified>
  <cp:category/>
</cp:coreProperties>
</file>