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9E" w:rsidRDefault="00CD729E" w:rsidP="00CD729E">
      <w:r>
        <w:t>questions = [</w:t>
      </w:r>
      <w:bookmarkStart w:id="0" w:name="_GoBack"/>
      <w:bookmarkEnd w:id="0"/>
    </w:p>
    <w:p w:rsidR="00CD729E" w:rsidRDefault="00CD729E" w:rsidP="00CD729E">
      <w:r>
        <w:t xml:space="preserve">        {</w:t>
      </w:r>
    </w:p>
    <w:p w:rsidR="00CD729E" w:rsidRDefault="00CD729E" w:rsidP="00CD729E">
      <w:r>
        <w:t xml:space="preserve">            "question": "1. Lệnh SPL nào trả về số lượng sự kiện theo từng host?",</w:t>
      </w:r>
    </w:p>
    <w:p w:rsidR="00CD729E" w:rsidRDefault="00CD729E" w:rsidP="00CD729E">
      <w:r>
        <w:t xml:space="preserve">            "options": {</w:t>
      </w:r>
    </w:p>
    <w:p w:rsidR="00CD729E" w:rsidRDefault="00CD729E" w:rsidP="00CD729E">
      <w:r>
        <w:t xml:space="preserve">                "A": "stats count by host",</w:t>
      </w:r>
    </w:p>
    <w:p w:rsidR="00CD729E" w:rsidRDefault="00CD729E" w:rsidP="00CD729E">
      <w:r>
        <w:t xml:space="preserve">                "B": "table host count",</w:t>
      </w:r>
    </w:p>
    <w:p w:rsidR="00CD729E" w:rsidRDefault="00CD729E" w:rsidP="00CD729E">
      <w:r>
        <w:t xml:space="preserve">                "C": "top host",</w:t>
      </w:r>
    </w:p>
    <w:p w:rsidR="00CD729E" w:rsidRDefault="00CD729E" w:rsidP="00CD729E">
      <w:r>
        <w:t xml:space="preserve">                "D": "chart host by count"</w:t>
      </w:r>
    </w:p>
    <w:p w:rsidR="00CD729E" w:rsidRDefault="00CD729E" w:rsidP="00CD729E">
      <w:r>
        <w:t xml:space="preserve">            },</w:t>
      </w:r>
    </w:p>
    <w:p w:rsidR="00CD729E" w:rsidRDefault="00CD729E" w:rsidP="00CD729E">
      <w:r>
        <w:t xml:space="preserve">            "answer": "A"</w:t>
      </w:r>
    </w:p>
    <w:p w:rsidR="00CD729E" w:rsidRDefault="00CD729E" w:rsidP="00CD729E">
      <w:r>
        <w:t xml:space="preserve">        },</w:t>
      </w:r>
    </w:p>
    <w:p w:rsidR="00CD729E" w:rsidRDefault="00CD729E" w:rsidP="00CD729E">
      <w:r>
        <w:t xml:space="preserve">        {</w:t>
      </w:r>
    </w:p>
    <w:p w:rsidR="00CD729E" w:rsidRDefault="00CD729E" w:rsidP="00CD729E">
      <w:r>
        <w:t xml:space="preserve">            "question": "2. Lệnh nào dùng để lọc sự kiện theo thời gian?",</w:t>
      </w:r>
    </w:p>
    <w:p w:rsidR="00CD729E" w:rsidRDefault="00CD729E" w:rsidP="00CD729E">
      <w:r>
        <w:t xml:space="preserve">            "options": {</w:t>
      </w:r>
    </w:p>
    <w:p w:rsidR="00CD729E" w:rsidRDefault="00CD729E" w:rsidP="00CD729E">
      <w:r>
        <w:t xml:space="preserve">                "A": "search earliest=-24h",</w:t>
      </w:r>
    </w:p>
    <w:p w:rsidR="00CD729E" w:rsidRDefault="00CD729E" w:rsidP="00CD729E">
      <w:r>
        <w:t xml:space="preserve">                "B": "timechart by host",</w:t>
      </w:r>
    </w:p>
    <w:p w:rsidR="00CD729E" w:rsidRDefault="00CD729E" w:rsidP="00CD729E">
      <w:r>
        <w:t xml:space="preserve">                "C": "eval time",</w:t>
      </w:r>
    </w:p>
    <w:p w:rsidR="00CD729E" w:rsidRDefault="00CD729E" w:rsidP="00CD729E">
      <w:r>
        <w:t xml:space="preserve">                "D": "table _time"</w:t>
      </w:r>
    </w:p>
    <w:p w:rsidR="00CD729E" w:rsidRDefault="00CD729E" w:rsidP="00CD729E">
      <w:r>
        <w:t xml:space="preserve">            },</w:t>
      </w:r>
    </w:p>
    <w:p w:rsidR="00CD729E" w:rsidRDefault="00CD729E" w:rsidP="00CD729E">
      <w:r>
        <w:t xml:space="preserve">            "answer": "A"</w:t>
      </w:r>
    </w:p>
    <w:p w:rsidR="00CD729E" w:rsidRDefault="00CD729E" w:rsidP="00CD729E">
      <w:r>
        <w:t xml:space="preserve">        }</w:t>
      </w:r>
    </w:p>
    <w:p w:rsidR="00CD729E" w:rsidRDefault="00CD729E" w:rsidP="00CD729E">
      <w:r>
        <w:t xml:space="preserve">        # Thêm nhiều câu hỏi tại đây nếu muốn</w:t>
      </w:r>
    </w:p>
    <w:p w:rsidR="00094489" w:rsidRDefault="00CD729E" w:rsidP="00CD729E">
      <w:r>
        <w:t xml:space="preserve">    ]</w:t>
      </w:r>
    </w:p>
    <w:sectPr w:rsidR="000944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7A4EE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4489"/>
    <w:rsid w:val="0015074B"/>
    <w:rsid w:val="0026169F"/>
    <w:rsid w:val="0029639D"/>
    <w:rsid w:val="00326F90"/>
    <w:rsid w:val="00390C19"/>
    <w:rsid w:val="00AA1D8D"/>
    <w:rsid w:val="00B47730"/>
    <w:rsid w:val="00CB0664"/>
    <w:rsid w:val="00CD729E"/>
    <w:rsid w:val="00D12388"/>
    <w:rsid w:val="00E31BD9"/>
    <w:rsid w:val="00FB15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BB668"/>
  <w14:defaultImageDpi w14:val="300"/>
  <w15:docId w15:val="{94CA3951-C763-4546-AB01-B4AB662B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8E0C66-E806-4BBD-B297-999F0CD05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Phước Sang Nguyễn</cp:lastModifiedBy>
  <cp:revision>4</cp:revision>
  <dcterms:created xsi:type="dcterms:W3CDTF">2013-12-23T23:15:00Z</dcterms:created>
  <dcterms:modified xsi:type="dcterms:W3CDTF">2025-05-29T09:47:00Z</dcterms:modified>
  <cp:category/>
</cp:coreProperties>
</file>